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1 on Windows 10 -->
    <w:tbl>
      <w:tblPr>
        <w:tblW w:w="0" w:type="auto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54"/>
        <w:gridCol w:w="2504"/>
        <w:gridCol w:w="1857"/>
        <w:gridCol w:w="1600"/>
        <w:gridCol w:w="1008"/>
        <w:gridCol w:w="1321"/>
        <w:gridCol w:w="1799"/>
        <w:gridCol w:w="1561"/>
        <w:gridCol w:w="680"/>
        <w:gridCol w:w="1170"/>
      </w:tblGrid>
      <w:tr>
        <w:trPr/>
        <w:tc>
          <w:tcPr>
            <w:tcW w:w="45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0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5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4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Итого:</w:t>
            </w:r>
          </w:p>
        </w:tc>
        <w:bookmarkStart w:name="sumPsdAndDop" w:id="0"/>
        <w:tc>
          <w:tcPr>
            <w:tcW w:w="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0"/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рублей</w:t>
            </w:r>
          </w:p>
        </w:tc>
      </w:tr>
      <w:tr>
        <w:trPr>
          <w:trHeight w:val="30" w:hRule="atLeast"/>
        </w:trPr>
        <w:tc>
          <w:tcPr>
            <w:tcW w:w="4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Всего НОРМАТИВНАЯ стоимость
                проектных работ:
            </w:t>
            </w:r>
          </w:p>
        </w:tc>
        <w:bookmarkStart w:name="vsegoNormStoimost" w:id="1"/>
        <w:tc>
          <w:tcPr>
            <w:tcW w:w="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1"/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рублей</w:t>
            </w:r>
          </w:p>
        </w:tc>
      </w:tr>
      <w:tr>
        <w:trPr>
          <w:trHeight w:val="30" w:hRule="atLeast"/>
        </w:trPr>
        <w:tc>
          <w:tcPr>
            <w:tcW w:w="4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Итого:</w:t>
            </w:r>
          </w:p>
        </w:tc>
        <w:bookmarkStart w:name="itogoFull" w:id="2"/>
        <w:tc>
          <w:tcPr>
            <w:tcW w:w="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2"/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рублей</w:t>
            </w:r>
          </w:p>
        </w:tc>
      </w:tr>
      <w:tr>
        <w:trPr>
          <w:trHeight w:val="30" w:hRule="atLeast"/>
        </w:trPr>
        <w:tc>
          <w:tcPr>
            <w:tcW w:w="4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Итого к оплате:</w:t>
            </w:r>
          </w:p>
        </w:tc>
        <w:bookmarkStart w:name="oplata" w:id="3"/>
        <w:tc>
          <w:tcPr>
            <w:tcW w:w="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3"/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рублей</w:t>
            </w:r>
          </w:p>
        </w:tc>
      </w:tr>
      <w:tr>
        <w:trPr>
          <w:trHeight w:val="30" w:hRule="atLeast"/>
        </w:trPr>
        <w:tc>
          <w:tcPr>
            <w:tcW w:w="4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Всего к оплате:</w:t>
            </w:r>
          </w:p>
        </w:tc>
        <w:bookmarkStart w:name="stoimostStr" w:id="4"/>
        <w:tc>
          <w:tcPr>
            <w:tcW w:w="0" w:type="auto"/>
            <w:gridSpan w:val="8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4"/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Составил: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Экономист по финансовой работе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</w:t>
            </w:r>
          </w:p>
        </w:tc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Ражанская Ю.И.</w:t>
            </w:r>
          </w:p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45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0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8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Проверил: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Главный инженер проекта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</w:t>
            </w:r>
          </w:p>
        </w:tc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Желтов И.Е.___</w:t>
            </w:r>
          </w:p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45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0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5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Бухглатер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</w:t>
            </w:r>
          </w:p>
        </w:tc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Дрозд Е.В._____</w:t>
            </w:r>
          </w:p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45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50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85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"ПОДРЯДЧИК"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4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СОГЛАСОВАНО:</w:t>
            </w:r>
          </w:p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 xml:space="preserve">
                "ЗАКАЗЧИК"
            </w:t>
            </w:r>
          </w:p>
        </w:tc>
      </w:tr>
      <w:tr>
        <w:trPr/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Управляющий ЧСУП "ВотерСеверейдж"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Start w:name="footerZakazchikDolzhnost" w:id="5"/>
        <w:tc>
          <w:tcPr>
            <w:tcW w:w="0" w:type="auto"/>
            <w:gridSpan w:val="4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5"/>
      </w:tr>
      <w:tr>
        <w:trPr>
          <w:trHeight w:val="435" w:hRule="atLeast"/>
        </w:trPr>
        <w:tc>
          <w:tcPr>
            <w:tcW w:w="0" w:type="auto"/>
            <w:gridSpan w:val="3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_____________________Желтова И.А.</w:t>
            </w:r>
          </w:p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_____________________</w:t>
            </w:r>
          </w:p>
        </w:tc>
        <w:bookmarkStart w:name="footerZakazchikFIO" w:id="6"/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bookmarkEnd w:id="6"/>
      </w:tr>
      <w:tr>
        <w:trPr>
          <w:trHeight w:val="57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13"/>
              </w:rPr>
              <w:t xml:space="preserve">(подпись)
            </w:t>
            </w:r>
          </w:p>
        </w:tc>
        <w:tc>
          <w:tcPr>
            <w:tcW w:w="185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13"/>
              </w:rPr>
              <w:t>(подпись)</w:t>
            </w:r>
          </w:p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/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М.П.</w:t>
            </w:r>
          </w:p>
        </w:tc>
        <w:tc>
          <w:tcPr>
            <w:tcW w:w="185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0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2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М.П.</w:t>
            </w:r>
          </w:p>
        </w:tc>
        <w:tc>
          <w:tcPr>
            <w:tcW w:w="6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